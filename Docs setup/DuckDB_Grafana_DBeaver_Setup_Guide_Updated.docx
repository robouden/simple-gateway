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Setup Guide: DuckDB Data Integration with Grafana Using Apache and FastAPI</w:t>
      </w:r>
    </w:p>
    <w:p>
      <w:pPr>
        <w:pStyle w:val="Heading2"/>
      </w:pPr>
      <w:r>
        <w:t>Step 1: Install Required Software</w:t>
      </w:r>
    </w:p>
    <w:p>
      <w:r>
        <w:br/>
        <w:t>Install Apache:</w:t>
        <w:br/>
        <w:t>On Ubuntu or Debian:</w:t>
        <w:br/>
        <w:t xml:space="preserve">    sudo apt update</w:t>
        <w:br/>
        <w:t xml:space="preserve">    sudo apt install apache2</w:t>
        <w:br/>
        <w:br/>
        <w:t>On CentOS or RHEL:</w:t>
        <w:br/>
        <w:t xml:space="preserve">    sudo yum install httpd</w:t>
        <w:br/>
        <w:br/>
        <w:t>Install Python, DuckDB, and FastAPI:</w:t>
        <w:br/>
        <w:t>Install Python (skip if already installed):</w:t>
        <w:br/>
        <w:t xml:space="preserve">    sudo apt install python3 python3-pip</w:t>
        <w:br/>
        <w:br/>
        <w:t>Install DuckDB, FastAPI, and Gunicorn via pip:</w:t>
        <w:br/>
        <w:t xml:space="preserve">    pip3 install duckdb fastapi gunicorn</w:t>
        <w:br/>
      </w:r>
    </w:p>
    <w:p>
      <w:pPr>
        <w:pStyle w:val="Heading2"/>
      </w:pPr>
      <w:r>
        <w:t>Step 2: Set Up DuckDB and Database Schema</w:t>
      </w:r>
    </w:p>
    <w:p>
      <w:r>
        <w:br/>
        <w:t>Create DuckDB Database</w:t>
        <w:br/>
        <w:t>Open a Python or DuckDB shell to create a new database and a table for measurements:</w:t>
        <w:br/>
      </w:r>
    </w:p>
    <w:p>
      <w:r>
        <w:br/>
        <w:t>import duckdb</w:t>
        <w:br/>
        <w:br/>
        <w:t># Connect to DuckDB (this will create devices.duckdb if it doesn't exist)</w:t>
        <w:br/>
        <w:t>conn = duckdb.connect('devices.duckdb')</w:t>
        <w:br/>
        <w:br/>
        <w:t># Create a measurements table</w:t>
        <w:br/>
        <w:t>conn.execute('''</w:t>
        <w:br/>
        <w:t xml:space="preserve">    CREATE TABLE IF NOT EXISTS measurements (</w:t>
        <w:br/>
        <w:t xml:space="preserve">        datetime TIMESTAMP,</w:t>
        <w:br/>
        <w:t xml:space="preserve">        longitude DOUBLE,</w:t>
        <w:br/>
        <w:t xml:space="preserve">        latitude DOUBLE,</w:t>
        <w:br/>
        <w:t xml:space="preserve">        device_id VARCHAR,</w:t>
        <w:br/>
        <w:t xml:space="preserve">        value DOUBLE,</w:t>
        <w:br/>
        <w:t xml:space="preserve">        unit VARCHAR,</w:t>
        <w:br/>
        <w:t xml:space="preserve">        height DOUBLE</w:t>
        <w:br/>
        <w:t xml:space="preserve">    )</w:t>
        <w:br/>
        <w:t>''')</w:t>
        <w:br/>
      </w:r>
    </w:p>
    <w:p>
      <w:r>
        <w:br/>
        <w:t xml:space="preserve">This will create a DuckDB database named `devices.duckdb` with a `measurements` table to store your incoming data. </w:t>
        <w:br/>
        <w:t>Make sure to include a `datetime` field to support time-series data for Grafana visualization.</w:t>
        <w:br/>
      </w:r>
    </w:p>
    <w:p>
      <w:pPr>
        <w:pStyle w:val="Heading2"/>
      </w:pPr>
      <w:r>
        <w:t>Step 3: Create the FastAPI Application</w:t>
      </w:r>
    </w:p>
    <w:p>
      <w:r>
        <w:br/>
        <w:t>Create a Python file called `app.py` with the following content. This defines a FastAPI application that handles POST requests and inserts data into DuckDB:</w:t>
        <w:br/>
      </w:r>
    </w:p>
    <w:p>
      <w:r>
        <w:br/>
        <w:t>from fastapi import FastAPI, Request, HTTPException</w:t>
        <w:br/>
        <w:t>import duckdb</w:t>
        <w:br/>
        <w:t>import json</w:t>
        <w:br/>
        <w:t>from datetime import datetime</w:t>
        <w:br/>
        <w:br/>
        <w:t>app = FastAPI()</w:t>
        <w:br/>
        <w:br/>
        <w:t>@app.post("/measurements")</w:t>
        <w:br/>
        <w:t>async def receive_measurement(request: Request):</w:t>
        <w:br/>
        <w:t xml:space="preserve">    try:</w:t>
        <w:br/>
        <w:t xml:space="preserve">        # Open a DuckDB connection for each request</w:t>
        <w:br/>
        <w:t xml:space="preserve">        with duckdb.connect('devices.duckdb') as db_connection:</w:t>
        <w:br/>
        <w:t xml:space="preserve">            # Parse incoming JSON data</w:t>
        <w:br/>
        <w:t xml:space="preserve">            data = await request.json()</w:t>
        <w:br/>
        <w:t xml:space="preserve">            </w:t>
        <w:br/>
        <w:t xml:space="preserve">            # Convert timestamp if not provided</w:t>
        <w:br/>
        <w:t xml:space="preserve">            data['datetime'] = data.get('datetime', datetime.now().isoformat())</w:t>
        <w:br/>
        <w:br/>
        <w:t xml:space="preserve">            # Insert data into DuckDB</w:t>
        <w:br/>
        <w:t xml:space="preserve">            db_connection.execute('''</w:t>
        <w:br/>
        <w:t xml:space="preserve">                INSERT INTO measurements (datetime, longitude, latitude, device_id, value, unit, height)</w:t>
        <w:br/>
        <w:t xml:space="preserve">                VALUES (?, ?, ?, ?, ?, ?, ?)</w:t>
        <w:br/>
        <w:t xml:space="preserve">            ''', [data['datetime'], float(data['longitude']), float(data['latitude']), </w:t>
        <w:br/>
        <w:t xml:space="preserve">                  data['device_id'], float(data['value']), data['unit'], float(data['height'])])</w:t>
        <w:br/>
        <w:br/>
        <w:t xml:space="preserve">        return {"status": "success"}</w:t>
        <w:br/>
        <w:br/>
        <w:t xml:space="preserve">    except Exception as e:</w:t>
        <w:br/>
        <w:t xml:space="preserve">        raise HTTPException(status_code=500, detail=str(e))</w:t>
        <w:br/>
      </w:r>
    </w:p>
    <w:p>
      <w:pPr>
        <w:pStyle w:val="Heading2"/>
      </w:pPr>
      <w:r>
        <w:t>Step 4: Run the FastAPI Application with Gunicorn</w:t>
      </w:r>
    </w:p>
    <w:p>
      <w:r>
        <w:br/>
        <w:t>Run the following command to start the FastAPI application with Gunicorn, allowing it to handle multiple requests:</w:t>
        <w:br/>
        <w:br/>
        <w:t xml:space="preserve">    gunicorn -w 4 -k uvicorn.workers.UvicornWorker -b 127.0.0.1:8000 app:app</w:t>
        <w:br/>
      </w:r>
    </w:p>
    <w:p>
      <w:pPr>
        <w:pStyle w:val="Heading2"/>
      </w:pPr>
      <w:r>
        <w:t>Step 5: Configure Apache as a Reverse Proxy</w:t>
      </w:r>
    </w:p>
    <w:p>
      <w:r>
        <w:br/>
        <w:t>Edit your Apache configuration file to proxy requests to the FastAPI app. Add the following configuration:</w:t>
        <w:br/>
        <w:br/>
        <w:t>&lt;VirtualHost *:80&gt;</w:t>
        <w:br/>
        <w:t xml:space="preserve">    ServerName yourdomain.com  # Replace with your actual domain or server IP</w:t>
        <w:br/>
        <w:br/>
        <w:t xml:space="preserve">    ProxyPass /measurements http://127.0.0.1:8000/measurements</w:t>
        <w:br/>
        <w:t xml:space="preserve">    ProxyPassReverse /measurements http://127.0.0.1:8000/measurements</w:t>
        <w:br/>
        <w:br/>
        <w:t xml:space="preserve">    ErrorLog ${APACHE_LOG_DIR}/error.log</w:t>
        <w:br/>
        <w:t xml:space="preserve">    CustomLog ${APACHE_LOG_DIR}/access.log combined</w:t>
        <w:br/>
        <w:t>&lt;/VirtualHost&gt;</w:t>
        <w:br/>
        <w:br/>
        <w:t>Enable required modules and restart Apache:</w:t>
        <w:br/>
        <w:br/>
        <w:t xml:space="preserve">    sudo a2enmod proxy</w:t>
        <w:br/>
        <w:t xml:space="preserve">    sudo a2enmod proxy_http</w:t>
        <w:br/>
        <w:t xml:space="preserve">    sudo systemctl restart apache2</w:t>
        <w:br/>
      </w:r>
    </w:p>
    <w:p>
      <w:pPr>
        <w:pStyle w:val="Heading2"/>
      </w:pPr>
      <w:r>
        <w:t>Step 6: Test the Setup</w:t>
      </w:r>
    </w:p>
    <w:p>
      <w:r>
        <w:br/>
        <w:t>Use `curl` to test the setup and verify data insertion:</w:t>
        <w:br/>
        <w:br/>
        <w:t xml:space="preserve">    curl "http://yourdomain.com/measurements" -v -X POST -H "Content-Type: application/json" -d '{"longitude":"139.7449","latitude":"35.6617","device_id":"47","value":"60","unit":"cpm","height":"111"}'</w:t>
        <w:br/>
      </w:r>
    </w:p>
    <w:p>
      <w:pPr>
        <w:pStyle w:val="Heading2"/>
      </w:pPr>
      <w:r>
        <w:t>Step 7: Pull Data into Grafana from DuckDB</w:t>
      </w:r>
    </w:p>
    <w:p>
      <w:r>
        <w:br/>
        <w:t>To visualize the data stored in DuckDB on Grafana, follow these steps:</w:t>
        <w:br/>
        <w:br/>
        <w:t>1. **Install the Simple JSON Data Source Plugin in Grafana**</w:t>
        <w:br/>
        <w:br/>
        <w:t xml:space="preserve">    In Grafana, go to **Configuration &gt; Plugins**, search for "Simple JSON" and install it. Alternatively, you can install it from the command line:</w:t>
        <w:br/>
        <w:br/>
        <w:t xml:space="preserve">        grafana-cli plugins install grafana-simple-json-datasource</w:t>
        <w:br/>
        <w:br/>
        <w:t xml:space="preserve">    After installation, restart Grafana:</w:t>
        <w:br/>
        <w:br/>
        <w:t xml:space="preserve">        sudo systemctl restart grafana-server</w:t>
        <w:br/>
        <w:br/>
        <w:t>2. **Create the Python API to Serve Data to Grafana**</w:t>
        <w:br/>
        <w:br/>
        <w:t xml:space="preserve">    Create a new Python file `grafana_duckdb_api.py` with the following code, modified to avoid connection locking:</w:t>
        <w:br/>
      </w:r>
    </w:p>
    <w:p>
      <w:r>
        <w:br/>
        <w:t>from fastapi import FastAPI, HTTPException</w:t>
        <w:br/>
        <w:t>import duckdb</w:t>
        <w:br/>
        <w:t>from datetime import datetime</w:t>
        <w:br/>
        <w:br/>
        <w:t>app = FastAPI()</w:t>
        <w:br/>
        <w:br/>
        <w:t>@app.get("/search")</w:t>
        <w:br/>
        <w:t>async def search():</w:t>
        <w:br/>
        <w:t xml:space="preserve">    return ["value", "longitude", "latitude", "height"]</w:t>
        <w:br/>
        <w:br/>
        <w:t>@app.post("/query")</w:t>
        <w:br/>
        <w:t>async def query(request: dict):</w:t>
        <w:br/>
        <w:t xml:space="preserve">    target = request["targets"][0]["target"]</w:t>
        <w:br/>
        <w:t xml:space="preserve">    </w:t>
        <w:br/>
        <w:t xml:space="preserve">    try:</w:t>
        <w:br/>
        <w:t xml:space="preserve">        with duckdb.connect('devices.duckdb') as db_connection:</w:t>
        <w:br/>
        <w:t xml:space="preserve">            data = db_connection.execute(f'''</w:t>
        <w:br/>
        <w:t xml:space="preserve">                SELECT datetime, {target} FROM measurements ORDER BY datetime</w:t>
        <w:br/>
        <w:t xml:space="preserve">            ''').fetchall()</w:t>
        <w:br/>
        <w:br/>
        <w:t xml:space="preserve">            return [{</w:t>
        <w:br/>
        <w:t xml:space="preserve">                "target": target,</w:t>
        <w:br/>
        <w:t xml:space="preserve">                "datapoints": [</w:t>
        <w:br/>
        <w:t xml:space="preserve">                    [row[1], int(datetime.strptime(row[0], "%Y-%m-%d %H:%M:%S").timestamp() * 1000)]</w:t>
        <w:br/>
        <w:t xml:space="preserve">                    for row in data</w:t>
        <w:br/>
        <w:t xml:space="preserve">                ]</w:t>
        <w:br/>
        <w:t xml:space="preserve">            }]</w:t>
        <w:br/>
        <w:t xml:space="preserve">    except Exception as e:</w:t>
        <w:br/>
        <w:t xml:space="preserve">        raise HTTPException(status_code=500, detail=str(e))</w:t>
        <w:br/>
        <w:br/>
        <w:t>@app.post("/annotations")</w:t>
        <w:br/>
        <w:t>async def annotations(request: dict):</w:t>
        <w:br/>
        <w:t xml:space="preserve">    return []</w:t>
        <w:br/>
      </w:r>
    </w:p>
    <w:p>
      <w:r>
        <w:br/>
        <w:t>3. **Run the API with Uvicorn**</w:t>
        <w:br/>
        <w:br/>
        <w:t xml:space="preserve">    Run the API with the following command:</w:t>
        <w:br/>
        <w:br/>
        <w:t xml:space="preserve">        uvicorn grafana_duckdb_api:app --host 0.0.0.0 --port 8001</w:t>
        <w:br/>
        <w:br/>
        <w:t>4. **Add the Simple JSON Data Source in Grafana**</w:t>
        <w:br/>
        <w:br/>
        <w:t xml:space="preserve">    - In Grafana, go to **Configuration &gt; Data Sources** and click **Add data source**.</w:t>
        <w:br/>
        <w:t xml:space="preserve">    - Select **Simple JSON** from the list.</w:t>
        <w:br/>
        <w:t xml:space="preserve">    - Set the **URL** to `http://localhost:8001` (or the appropriate IP/hostname if running on another server).</w:t>
        <w:br/>
        <w:t xml:space="preserve">    - Click **Save &amp; Test** to confirm that Grafana can connect to your API.</w:t>
        <w:br/>
        <w:br/>
        <w:t>5. **Create a Dashboard in Grafana**</w:t>
        <w:br/>
        <w:br/>
        <w:t xml:space="preserve">    - Go to **+ &gt; Dashboard** in Grafana and add a new panel.</w:t>
        <w:br/>
        <w:t xml:space="preserve">    - In the **Query** section, select the **Simple JSON** data source you configured.</w:t>
        <w:br/>
        <w:t xml:space="preserve">    - Choose a metric (e.g., "value" or "height") from the dropdown to visualize.</w:t>
        <w:br/>
        <w:t xml:space="preserve">    - Adjust the **Visualization** type and settings as desired to display your data.</w:t>
        <w:br/>
        <w:br/>
        <w:t xml:space="preserve">    Your Grafana dashboard should now visualize data stored in DuckDB in real time.</w:t>
        <w:br/>
      </w:r>
    </w:p>
    <w:p>
      <w:pPr>
        <w:pStyle w:val="Heading2"/>
      </w:pPr>
      <w:r>
        <w:t>Additional Step: Viewing DuckDB Data in DBeaver</w:t>
      </w:r>
    </w:p>
    <w:p>
      <w:r>
        <w:br/>
        <w:t>To view and manage your DuckDB data in DBeaver, follow these steps:</w:t>
        <w:br/>
        <w:br/>
        <w:t>1. **Install DBeaver**:</w:t>
        <w:br/>
        <w:t xml:space="preserve">   Download and install DBeaver from https://dbeaver.io/.</w:t>
        <w:br/>
        <w:br/>
        <w:t>2. **Add a DuckDB Driver in DBeaver**:</w:t>
        <w:br/>
        <w:t xml:space="preserve">   - Open DBeaver, go to **Database &gt; Driver Manager**, and click **New**.</w:t>
        <w:br/>
        <w:t xml:space="preserve">   - Name the driver `DuckDB`, set **Driver Type** to `Generic`, and add the DuckDB JDBC JAR file from https://github.com/duckdb/duckdb/releases.</w:t>
        <w:br/>
        <w:t xml:space="preserve">   - Click **OK** to save.</w:t>
        <w:br/>
        <w:br/>
        <w:t>3. **Create a New Database Connection**:</w:t>
        <w:br/>
        <w:t xml:space="preserve">   - Go to **Database &gt; New Database Connection** and select **DuckDB**.</w:t>
        <w:br/>
        <w:t xml:space="preserve">   - Provide the path to `devices.duckdb` and click **Finish**.</w:t>
        <w:br/>
        <w:br/>
        <w:t>4. **Explore Data**:</w:t>
        <w:br/>
        <w:t xml:space="preserve">   - Expand the DuckDB connection in **Database Navigator**, right-click on `measurements`, and choose **View Data**.</w:t>
        <w:br/>
        <w:t xml:space="preserve">   - Run SQL queries in the SQL Editor to explore and analyze your data.</w:t>
        <w:br/>
        <w:br/>
        <w:t>This enables quick access to DuckDB data directly within DBeaver.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